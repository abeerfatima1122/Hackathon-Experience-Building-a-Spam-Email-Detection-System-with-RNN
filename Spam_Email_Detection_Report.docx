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Hackathon Experience: Building a Spam Email Detection System with ResNet</w:t>
      </w:r>
    </w:p>
    <w:p>
      <w:r>
        <w:t>On February 16, 2025, I participated in an exciting hackathon where I developed a Spam Email Detection System using ResNet. This challenge involved working with a CSV dataset, performing data preprocessing, exploratory data analysis, training a deep learning model, and deploying the system successfully using Streamlit.</w:t>
      </w:r>
    </w:p>
    <w:p>
      <w:pPr>
        <w:pStyle w:val="Heading2"/>
      </w:pPr>
      <w:r>
        <w:t>Key Steps</w:t>
      </w:r>
    </w:p>
    <w:p>
      <w:pPr>
        <w:pStyle w:val="Heading3"/>
      </w:pPr>
      <w:r>
        <w:t>1. Data Cleaning &amp; Preprocessing</w:t>
      </w:r>
    </w:p>
    <w:p>
      <w:r>
        <w:t>Raw data is often noisy and requires preprocessing. I handled missing values, removed duplicates, and performed text normalization techniques such as lowercasing, stopword removal, and stemming to prepare the dataset for training.</w:t>
      </w:r>
    </w:p>
    <w:p>
      <w:pPr>
        <w:pStyle w:val="Heading3"/>
      </w:pPr>
      <w:r>
        <w:t>2. Exploratory Data Analysis (EDA)</w:t>
      </w:r>
    </w:p>
    <w:p>
      <w:r>
        <w:t>EDA was crucial to understand the structure of the dataset. I visualized class distributions, word frequencies, and correlations to identify key patterns that could help improve model performance.</w:t>
      </w:r>
    </w:p>
    <w:p>
      <w:pPr>
        <w:pStyle w:val="Heading3"/>
      </w:pPr>
      <w:r>
        <w:t>3. Model Training with ResNet</w:t>
      </w:r>
    </w:p>
    <w:p>
      <w:r>
        <w:t>I implemented ResNet, a deep learning model originally designed for image classification, and adapted it for text classification. The model was trained with optimized hyperparameters to achieve high accuracy.</w:t>
      </w:r>
    </w:p>
    <w:p>
      <w:pPr>
        <w:pStyle w:val="Heading2"/>
      </w:pPr>
      <w:r>
        <w:t>Results</w:t>
      </w:r>
    </w:p>
    <w:p>
      <w:r>
        <w:t>The final model achieved remarkable accuracy:</w:t>
      </w:r>
    </w:p>
    <w:p>
      <w:r>
        <w:t>✅ Train Accuracy: 94.72%</w:t>
      </w:r>
    </w:p>
    <w:p>
      <w:r>
        <w:t>✅ Test Accuracy: 94.32%</w:t>
      </w:r>
    </w:p>
    <w:p>
      <w:pPr>
        <w:pStyle w:val="Heading2"/>
      </w:pPr>
      <w:r>
        <w:t>Deployment</w:t>
      </w:r>
    </w:p>
    <w:p>
      <w:r>
        <w:t>The trained model was successfully deployed using Streamlit, making it user-friendly and accessible for real-time spam email detection.</w:t>
      </w:r>
    </w:p>
    <w:p>
      <w:pPr>
        <w:pStyle w:val="Heading2"/>
      </w:pPr>
      <w:r>
        <w:t>Conclusion</w:t>
      </w:r>
    </w:p>
    <w:p>
      <w:r>
        <w:t>This hackathon was a fantastic experience that tested my data science and deep learning skills. From raw data to a fully deployed model, the journey was both challenging and rewarding. The high accuracy achieved by ResNet demonstrates the potential of deep learning in spam detection.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